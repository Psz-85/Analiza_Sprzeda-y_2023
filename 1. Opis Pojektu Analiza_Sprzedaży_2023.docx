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Analiza Sprzedaży 2023</w:t>
      </w:r>
    </w:p>
    <w:p>
      <w:r>
        <w:t>Projekt analizy sprzedaży na podstawie danych dotyczących klientów, produktów, zamówień oraz szczegółów zamówień. Celem jest przeprowadzenie analizy przychodów według kategorii produktów oraz w czasie, a także stworzenie interaktywnych wizualizacji przy użyciu Power BI.</w:t>
      </w:r>
    </w:p>
    <w:p>
      <w:pPr>
        <w:pStyle w:val="Heading1"/>
      </w:pPr>
      <w:r>
        <w:t>Technologie: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Technologia</w:t>
            </w:r>
          </w:p>
        </w:tc>
        <w:tc>
          <w:tcPr>
            <w:tcW w:type="dxa" w:w="4320"/>
          </w:tcPr>
          <w:p>
            <w:r>
              <w:t>Opis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Do tworzenia bazy danych i zarządzania danymi.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Do analizy danych i generowania wykresów.</w:t>
            </w:r>
          </w:p>
        </w:tc>
      </w:tr>
      <w:tr>
        <w:tc>
          <w:tcPr>
            <w:tcW w:type="dxa" w:w="4320"/>
          </w:tcPr>
          <w:p>
            <w:r>
              <w:t>Power BI</w:t>
            </w:r>
          </w:p>
        </w:tc>
        <w:tc>
          <w:tcPr>
            <w:tcW w:type="dxa" w:w="4320"/>
          </w:tcPr>
          <w:p>
            <w:r>
              <w:t>Do tworzenia interaktywnych wizualizacji i raportów.</w:t>
            </w:r>
          </w:p>
        </w:tc>
      </w:tr>
    </w:tbl>
    <w:p>
      <w:pPr>
        <w:pStyle w:val="Heading1"/>
      </w:pPr>
      <w:r>
        <w:t>Zawartość repozytorium:</w:t>
      </w:r>
    </w:p>
    <w:p>
      <w:pPr>
        <w:pStyle w:val="Heading2"/>
      </w:pPr>
      <w:r>
        <w:t>1. SQL</w:t>
      </w:r>
    </w:p>
    <w:p>
      <w:r>
        <w:t>Skrypty SQL do:</w:t>
        <w:br/>
        <w:t>- Tworzenia baz danych i tabel (`Customers`, `Products`, `Orders`, `OrderDetails`).</w:t>
        <w:br/>
        <w:t>- Wstawiania przykładowych danych do tabel.</w:t>
        <w:br/>
        <w:t>- Łączenia tabel i generowania zapytań analitycznych.</w:t>
      </w:r>
    </w:p>
    <w:p>
      <w:pPr>
        <w:pStyle w:val="Heading2"/>
      </w:pPr>
      <w:r>
        <w:t>2. Python</w:t>
      </w:r>
    </w:p>
    <w:p>
      <w:r>
        <w:t>Skrypt Pythona do:</w:t>
        <w:br/>
        <w:t>- Wczytywania danych z plików CSV.</w:t>
        <w:br/>
        <w:t>- Łączenia danych w jedną tabelę.</w:t>
        <w:br/>
        <w:t>- Przeprowadzania analizy przychodów według kategorii produktów oraz w czasie.</w:t>
        <w:br/>
        <w:t>- Generowania wykresów przychodów w zależności od kategorii produktów i czasu.</w:t>
      </w:r>
    </w:p>
    <w:p>
      <w:pPr>
        <w:pStyle w:val="Heading2"/>
      </w:pPr>
      <w:r>
        <w:t>3. Power BI</w:t>
      </w:r>
    </w:p>
    <w:p>
      <w:r>
        <w:t>Raporty i wizualizacje przy użyciu Power BI:</w:t>
        <w:br/>
        <w:t>- Importowanie danych z plików CSV.</w:t>
        <w:br/>
        <w:t>- Łączenie tabel w Power BI.</w:t>
        <w:br/>
        <w:t>- Tworzenie kolumn obliczeniowych za pomocą DAX.</w:t>
        <w:br/>
        <w:t>- Budowanie raportów i wykresów.</w:t>
      </w:r>
    </w:p>
    <w:p>
      <w:pPr>
        <w:pStyle w:val="Heading1"/>
      </w:pPr>
      <w:r>
        <w:t>Cel Projektu:</w:t>
      </w:r>
    </w:p>
    <w:p>
      <w:r>
        <w:t>Projekt ma na celu analizę sprzedaży na podstawie danych historycznych. Analiza obejmuje przychody według kategorii produktów oraz analizę czasową przychodów, z użyciem narzędzi takich jak Power BI do tworzenia wizualizacji.</w:t>
      </w:r>
    </w:p>
    <w:p>
      <w:pPr>
        <w:pStyle w:val="Heading1"/>
      </w:pPr>
      <w:r>
        <w:t>Wymagania: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Technologia</w:t>
            </w:r>
          </w:p>
        </w:tc>
        <w:tc>
          <w:tcPr>
            <w:tcW w:type="dxa" w:w="4320"/>
          </w:tcPr>
          <w:p>
            <w:r>
              <w:t>Opis</w:t>
            </w:r>
          </w:p>
        </w:tc>
      </w:tr>
      <w:tr>
        <w:tc>
          <w:tcPr>
            <w:tcW w:type="dxa" w:w="4320"/>
          </w:tcPr>
          <w:p>
            <w:r>
              <w:t>SQL</w:t>
            </w:r>
          </w:p>
        </w:tc>
        <w:tc>
          <w:tcPr>
            <w:tcW w:type="dxa" w:w="4320"/>
          </w:tcPr>
          <w:p>
            <w:r>
              <w:t>Dostęp do bazy danych kompatybilnej z SQL.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Biblioteki `pandas`, `matplotlib`, `seaborn`.</w:t>
            </w:r>
          </w:p>
        </w:tc>
      </w:tr>
      <w:tr>
        <w:tc>
          <w:tcPr>
            <w:tcW w:type="dxa" w:w="4320"/>
          </w:tcPr>
          <w:p>
            <w:r>
              <w:t>Power BI</w:t>
            </w:r>
          </w:p>
        </w:tc>
        <w:tc>
          <w:tcPr>
            <w:tcW w:type="dxa" w:w="4320"/>
          </w:tcPr>
          <w:p>
            <w:r>
              <w:t>Desktop wersja Power BI.</w:t>
            </w:r>
          </w:p>
        </w:tc>
      </w:tr>
    </w:tbl>
    <w:p>
      <w:pPr>
        <w:pStyle w:val="Heading1"/>
      </w:pPr>
      <w:r>
        <w:t>Pliki: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Plik</w:t>
            </w:r>
          </w:p>
        </w:tc>
        <w:tc>
          <w:tcPr>
            <w:tcW w:type="dxa" w:w="4320"/>
          </w:tcPr>
          <w:p>
            <w:r>
              <w:t>Opis</w:t>
            </w:r>
          </w:p>
        </w:tc>
      </w:tr>
      <w:tr>
        <w:tc>
          <w:tcPr>
            <w:tcW w:type="dxa" w:w="4320"/>
          </w:tcPr>
          <w:p>
            <w:r>
              <w:t>SQL Scripts</w:t>
            </w:r>
          </w:p>
        </w:tc>
        <w:tc>
          <w:tcPr>
            <w:tcW w:type="dxa" w:w="4320"/>
          </w:tcPr>
          <w:p>
            <w:r>
              <w:t>Skrypty do tworzenia tabel, wstawiania danych i wykonywania zapytań.</w:t>
            </w:r>
          </w:p>
        </w:tc>
      </w:tr>
      <w:tr>
        <w:tc>
          <w:tcPr>
            <w:tcW w:type="dxa" w:w="4320"/>
          </w:tcPr>
          <w:p>
            <w:r>
              <w:t>Python Scripts</w:t>
            </w:r>
          </w:p>
        </w:tc>
        <w:tc>
          <w:tcPr>
            <w:tcW w:type="dxa" w:w="4320"/>
          </w:tcPr>
          <w:p>
            <w:r>
              <w:t>Skrypt Pythona do analizy danych i generowania wykresów.</w:t>
            </w:r>
          </w:p>
        </w:tc>
      </w:tr>
      <w:tr>
        <w:tc>
          <w:tcPr>
            <w:tcW w:type="dxa" w:w="4320"/>
          </w:tcPr>
          <w:p>
            <w:r>
              <w:t>Power BI Report</w:t>
            </w:r>
          </w:p>
        </w:tc>
        <w:tc>
          <w:tcPr>
            <w:tcW w:type="dxa" w:w="4320"/>
          </w:tcPr>
          <w:p>
            <w:r>
              <w:t>Dashboard w Power BI.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